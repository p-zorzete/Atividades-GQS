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02" w:rsidRDefault="005146A3">
      <w:pPr>
        <w:pStyle w:val="Ttulo"/>
      </w:pPr>
      <w:r>
        <w:t>Universidade São Judas Tadeu</w:t>
      </w:r>
    </w:p>
    <w:p w:rsidR="003A5602" w:rsidRDefault="005146A3">
      <w:pPr>
        <w:pStyle w:val="Subttulo"/>
      </w:pPr>
      <w:r>
        <w:t>Gestão e Qualidade de Software – GQS</w:t>
      </w:r>
    </w:p>
    <w:p w:rsidR="003A5602" w:rsidRDefault="005146A3">
      <w:pPr>
        <w:pStyle w:val="Ttulo"/>
      </w:pPr>
      <w:r>
        <w:br/>
      </w:r>
      <w:r>
        <w:br/>
        <w:t>Lab 04 – Test-Driven Development (TDD)</w:t>
      </w:r>
    </w:p>
    <w:p w:rsidR="003A5602" w:rsidRDefault="005146A3">
      <w:r>
        <w:t>Prof. Robson Calvetti</w:t>
      </w:r>
    </w:p>
    <w:p w:rsidR="003A5602" w:rsidRDefault="005146A3">
      <w:r>
        <w:br/>
      </w:r>
      <w:r>
        <w:br/>
      </w:r>
      <w:proofErr w:type="spellStart"/>
      <w:r>
        <w:t>Aluno</w:t>
      </w:r>
      <w:proofErr w:type="spellEnd"/>
      <w:r>
        <w:t>: Pedro Zorzete Brisolla de Campos</w:t>
      </w:r>
    </w:p>
    <w:p w:rsidR="003A5602" w:rsidRDefault="005146A3">
      <w:r>
        <w:br w:type="page"/>
      </w:r>
    </w:p>
    <w:p w:rsidR="003A5602" w:rsidRDefault="005146A3">
      <w:pPr>
        <w:pStyle w:val="Ttulo1"/>
      </w:pPr>
      <w:r>
        <w:lastRenderedPageBreak/>
        <w:t>Atividade 1 – Função maior(a, b)</w:t>
      </w:r>
    </w:p>
    <w:p w:rsidR="003A5602" w:rsidRDefault="005146A3">
      <w:r>
        <w:t>Objetivo: Criar uma função que retorne o maior entre dois números.</w:t>
      </w:r>
    </w:p>
    <w:p w:rsidR="003A5602" w:rsidRDefault="005146A3">
      <w:pPr>
        <w:pStyle w:val="Ttulo2"/>
      </w:pPr>
      <w:r>
        <w:t>Implementação:</w:t>
      </w:r>
    </w:p>
    <w:p w:rsidR="003A5602" w:rsidRDefault="005146A3">
      <w:r>
        <w:t>def maior(a, b):</w:t>
      </w:r>
      <w:r>
        <w:br/>
        <w:t xml:space="preserve">    return a if a &gt; b else b</w:t>
      </w:r>
      <w:r>
        <w:br/>
      </w:r>
    </w:p>
    <w:p w:rsidR="003A5602" w:rsidRDefault="005146A3">
      <w:pPr>
        <w:pStyle w:val="Ttulo2"/>
      </w:pPr>
      <w:r>
        <w:t>Testes:</w:t>
      </w:r>
    </w:p>
    <w:p w:rsidR="003A5602" w:rsidRDefault="005146A3">
      <w:r>
        <w:t>def test_maior_</w:t>
      </w:r>
      <w:proofErr w:type="gramStart"/>
      <w:r>
        <w:t>errad</w:t>
      </w:r>
      <w:r>
        <w:t>o(</w:t>
      </w:r>
      <w:proofErr w:type="gramEnd"/>
      <w:r>
        <w:t>):</w:t>
      </w:r>
      <w:r>
        <w:br/>
        <w:t xml:space="preserve">    assert maior(5, 3) == 3  # Falha proposital</w:t>
      </w:r>
      <w:r>
        <w:br/>
      </w:r>
      <w:r>
        <w:br/>
        <w:t>def test_maior_forcado():</w:t>
      </w:r>
      <w:r>
        <w:br/>
        <w:t xml:space="preserve">    assert maior(5, 5) == 5  # Forçado</w:t>
      </w:r>
      <w:r>
        <w:br/>
      </w:r>
      <w:r>
        <w:br/>
        <w:t>def test_maior_correto():</w:t>
      </w:r>
      <w:r>
        <w:br/>
        <w:t xml:space="preserve">    assert maior(10, 7) == 10  # </w:t>
      </w:r>
      <w:proofErr w:type="spellStart"/>
      <w:r>
        <w:t>Correto</w:t>
      </w:r>
      <w:proofErr w:type="spellEnd"/>
    </w:p>
    <w:p w:rsidR="003A5602" w:rsidRDefault="005146A3">
      <w:pPr>
        <w:pStyle w:val="Ttulo1"/>
      </w:pPr>
      <w:proofErr w:type="spellStart"/>
      <w:r>
        <w:t>Atividade</w:t>
      </w:r>
      <w:proofErr w:type="spellEnd"/>
      <w:r>
        <w:t xml:space="preserve"> 2 – </w:t>
      </w:r>
      <w:proofErr w:type="spellStart"/>
      <w:r>
        <w:t>Função</w:t>
      </w:r>
      <w:proofErr w:type="spellEnd"/>
      <w:r>
        <w:t xml:space="preserve"> inverter_string(texto)</w:t>
      </w:r>
    </w:p>
    <w:p w:rsidR="003A5602" w:rsidRDefault="005146A3">
      <w:r>
        <w:t>O</w:t>
      </w:r>
      <w:r>
        <w:t>bjetivo: Criar uma fu</w:t>
      </w:r>
      <w:r>
        <w:t>nção que devolve a string invertida.</w:t>
      </w:r>
    </w:p>
    <w:p w:rsidR="003A5602" w:rsidRDefault="005146A3">
      <w:pPr>
        <w:pStyle w:val="Ttulo2"/>
      </w:pPr>
      <w:r>
        <w:t>Implementação:</w:t>
      </w:r>
    </w:p>
    <w:p w:rsidR="003A5602" w:rsidRDefault="005146A3">
      <w:r>
        <w:t>def inverter_string(texto: str) -&gt; str:</w:t>
      </w:r>
      <w:r>
        <w:br/>
        <w:t xml:space="preserve">    return texto[::-1]</w:t>
      </w:r>
      <w:r>
        <w:br/>
      </w:r>
    </w:p>
    <w:p w:rsidR="003A5602" w:rsidRDefault="005146A3">
      <w:pPr>
        <w:pStyle w:val="Ttulo2"/>
      </w:pPr>
      <w:r>
        <w:t>Testes:</w:t>
      </w:r>
    </w:p>
    <w:p w:rsidR="003A5602" w:rsidRDefault="005146A3">
      <w:r>
        <w:t>def test_inverter_errado():</w:t>
      </w:r>
      <w:r>
        <w:br/>
        <w:t xml:space="preserve">    assert inverter_string("abc") == "abc"  # Falha proposital</w:t>
      </w:r>
      <w:r>
        <w:br/>
      </w:r>
      <w:r>
        <w:br/>
        <w:t>def test_inverter_forcado():</w:t>
      </w:r>
      <w:r>
        <w:br/>
        <w:t xml:space="preserve">    assert </w:t>
      </w:r>
      <w:r>
        <w:t>inverter_string("x") == "x"  # Forçado</w:t>
      </w:r>
      <w:r>
        <w:br/>
      </w:r>
      <w:r>
        <w:br/>
        <w:t>def test_inverter_correto():</w:t>
      </w:r>
      <w:r>
        <w:br/>
        <w:t xml:space="preserve">    assert inverter_string("python") == "</w:t>
      </w:r>
      <w:proofErr w:type="spellStart"/>
      <w:r>
        <w:t>nohtyp</w:t>
      </w:r>
      <w:proofErr w:type="spellEnd"/>
      <w:r>
        <w:t>"  # Correto</w:t>
      </w:r>
      <w:bookmarkStart w:id="0" w:name="_GoBack"/>
      <w:bookmarkEnd w:id="0"/>
    </w:p>
    <w:p w:rsidR="003A5602" w:rsidRDefault="005146A3">
      <w:pPr>
        <w:pStyle w:val="Ttulo1"/>
      </w:pPr>
      <w:r>
        <w:t>Atividade 3 – Função valida_cpf(cpf)</w:t>
      </w:r>
    </w:p>
    <w:p w:rsidR="003A5602" w:rsidRDefault="005146A3">
      <w:r>
        <w:t>Objetivo: Criar uma função que verifique se a string possui 11 dígitos numéricos.</w:t>
      </w:r>
    </w:p>
    <w:p w:rsidR="003A5602" w:rsidRDefault="005146A3">
      <w:pPr>
        <w:pStyle w:val="Ttulo2"/>
      </w:pPr>
      <w:r>
        <w:lastRenderedPageBreak/>
        <w:t>Imple</w:t>
      </w:r>
      <w:r>
        <w:t>mentação:</w:t>
      </w:r>
    </w:p>
    <w:p w:rsidR="003A5602" w:rsidRDefault="005146A3">
      <w:r>
        <w:t>def valida_cpf(cpf: str) -&gt; bool:</w:t>
      </w:r>
      <w:r>
        <w:br/>
        <w:t xml:space="preserve">    return cpf.isdigit() and len(cpf) == 11</w:t>
      </w:r>
      <w:r>
        <w:br/>
      </w:r>
    </w:p>
    <w:p w:rsidR="003A5602" w:rsidRDefault="005146A3">
      <w:pPr>
        <w:pStyle w:val="Ttulo2"/>
      </w:pPr>
      <w:r>
        <w:t>Testes:</w:t>
      </w:r>
    </w:p>
    <w:p w:rsidR="003A5602" w:rsidRDefault="005146A3">
      <w:r>
        <w:t>def test_valida_cpf_errado():</w:t>
      </w:r>
      <w:r>
        <w:br/>
        <w:t xml:space="preserve">    assert valida_cpf("12345678901") is False  # Falha proposital</w:t>
      </w:r>
      <w:r>
        <w:br/>
      </w:r>
      <w:r>
        <w:br/>
        <w:t>def test_valida_cpf_forcado():</w:t>
      </w:r>
      <w:r>
        <w:br/>
      </w:r>
      <w:r>
        <w:t xml:space="preserve">    assert valida_cpf("00000000000") is True  # Forçado</w:t>
      </w:r>
      <w:r>
        <w:br/>
      </w:r>
      <w:r>
        <w:br/>
        <w:t>def test_valida_cpf_correto():</w:t>
      </w:r>
      <w:r>
        <w:br/>
        <w:t xml:space="preserve">    assert valida_cpf("12345") is False  # Correto</w:t>
      </w:r>
      <w:r>
        <w:br/>
      </w:r>
    </w:p>
    <w:sectPr w:rsidR="003A5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602"/>
    <w:rsid w:val="005146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C08D8"/>
  <w14:defaultImageDpi w14:val="300"/>
  <w15:docId w15:val="{F1CFF65F-CAFA-4C1E-B1D2-86EDE791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5D1CFA-847E-4DFD-8193-8965DF4D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Zorzete Brisolla de Campos</cp:lastModifiedBy>
  <cp:revision>2</cp:revision>
  <dcterms:created xsi:type="dcterms:W3CDTF">2013-12-23T23:15:00Z</dcterms:created>
  <dcterms:modified xsi:type="dcterms:W3CDTF">2025-09-19T21:22:00Z</dcterms:modified>
  <cp:category/>
</cp:coreProperties>
</file>